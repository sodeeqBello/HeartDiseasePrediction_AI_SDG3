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3D924" w14:textId="77777777" w:rsidR="00D30DD4" w:rsidRPr="00D30DD4" w:rsidRDefault="00D30DD4" w:rsidP="00D30DD4">
      <w:pPr>
        <w:spacing w:after="0"/>
        <w:jc w:val="center"/>
        <w:rPr>
          <w:rFonts w:ascii="Times New Roman" w:eastAsiaTheme="majorEastAsia" w:hAnsi="Times New Roman" w:cs="Times New Roman"/>
          <w:b/>
          <w:bCs/>
          <w:sz w:val="24"/>
          <w:szCs w:val="24"/>
        </w:rPr>
      </w:pPr>
      <w:r w:rsidRPr="00D30DD4">
        <w:rPr>
          <w:rFonts w:ascii="Times New Roman" w:eastAsiaTheme="majorEastAsia" w:hAnsi="Times New Roman" w:cs="Times New Roman"/>
          <w:b/>
          <w:bCs/>
          <w:sz w:val="24"/>
          <w:szCs w:val="24"/>
        </w:rPr>
        <w:t>AI for Sustainable Development – Predicting Heart Disease (SDG 3)</w:t>
      </w:r>
    </w:p>
    <w:p w14:paraId="1E3E0768" w14:textId="77777777" w:rsidR="00D30DD4" w:rsidRPr="00D30DD4" w:rsidRDefault="00D30DD4" w:rsidP="00D30DD4">
      <w:pPr>
        <w:spacing w:after="0"/>
        <w:jc w:val="both"/>
        <w:rPr>
          <w:rFonts w:ascii="Times New Roman" w:eastAsiaTheme="majorEastAsia" w:hAnsi="Times New Roman" w:cs="Times New Roman"/>
          <w:sz w:val="24"/>
          <w:szCs w:val="24"/>
        </w:rPr>
      </w:pPr>
      <w:r w:rsidRPr="00D30DD4">
        <w:rPr>
          <w:rFonts w:ascii="Times New Roman" w:eastAsiaTheme="majorEastAsia" w:hAnsi="Times New Roman" w:cs="Times New Roman"/>
          <w:sz w:val="24"/>
          <w:szCs w:val="24"/>
        </w:rPr>
        <w:t>Student: Sodeeq Opeyemi Bello</w:t>
      </w:r>
    </w:p>
    <w:p w14:paraId="4CAEE5A4" w14:textId="77777777" w:rsidR="00D30DD4" w:rsidRPr="00D30DD4" w:rsidRDefault="00D30DD4" w:rsidP="00D30DD4">
      <w:pPr>
        <w:spacing w:after="0"/>
        <w:jc w:val="both"/>
        <w:rPr>
          <w:rFonts w:ascii="Times New Roman" w:eastAsiaTheme="majorEastAsia" w:hAnsi="Times New Roman" w:cs="Times New Roman"/>
          <w:sz w:val="24"/>
          <w:szCs w:val="24"/>
        </w:rPr>
      </w:pPr>
      <w:r w:rsidRPr="00D30DD4">
        <w:rPr>
          <w:rFonts w:ascii="Times New Roman" w:eastAsiaTheme="majorEastAsia" w:hAnsi="Times New Roman" w:cs="Times New Roman"/>
          <w:sz w:val="24"/>
          <w:szCs w:val="24"/>
        </w:rPr>
        <w:t>Course: AI for Sustainable Development</w:t>
      </w:r>
    </w:p>
    <w:p w14:paraId="6CAC9BA4" w14:textId="77777777" w:rsidR="00D30DD4" w:rsidRPr="00D30DD4" w:rsidRDefault="00D30DD4" w:rsidP="00D30DD4">
      <w:pPr>
        <w:spacing w:after="0"/>
        <w:jc w:val="both"/>
        <w:rPr>
          <w:rFonts w:ascii="Times New Roman" w:eastAsiaTheme="majorEastAsia" w:hAnsi="Times New Roman" w:cs="Times New Roman"/>
          <w:sz w:val="24"/>
          <w:szCs w:val="24"/>
        </w:rPr>
      </w:pPr>
      <w:r w:rsidRPr="00D30DD4">
        <w:rPr>
          <w:rFonts w:ascii="Times New Roman" w:eastAsiaTheme="majorEastAsia" w:hAnsi="Times New Roman" w:cs="Times New Roman"/>
          <w:sz w:val="24"/>
          <w:szCs w:val="24"/>
        </w:rPr>
        <w:t>Project Title: Heart Disease Prediction using Machine Learning</w:t>
      </w:r>
    </w:p>
    <w:p w14:paraId="34DBE554" w14:textId="77777777" w:rsidR="00D30DD4" w:rsidRPr="00D30DD4" w:rsidRDefault="00D30DD4" w:rsidP="00D30DD4">
      <w:pPr>
        <w:spacing w:after="0"/>
        <w:jc w:val="both"/>
        <w:rPr>
          <w:rFonts w:ascii="Times New Roman" w:eastAsiaTheme="majorEastAsia" w:hAnsi="Times New Roman" w:cs="Times New Roman"/>
          <w:sz w:val="24"/>
          <w:szCs w:val="24"/>
        </w:rPr>
      </w:pPr>
      <w:r w:rsidRPr="00D30DD4">
        <w:rPr>
          <w:rFonts w:ascii="Times New Roman" w:eastAsiaTheme="majorEastAsia" w:hAnsi="Times New Roman" w:cs="Times New Roman"/>
          <w:sz w:val="24"/>
          <w:szCs w:val="24"/>
        </w:rPr>
        <w:t>Goal: Support SDG 3 – Good Health and Well-being</w:t>
      </w:r>
    </w:p>
    <w:p w14:paraId="72F9A001" w14:textId="77777777" w:rsidR="00D30DD4" w:rsidRPr="00D30DD4" w:rsidRDefault="00D30DD4" w:rsidP="00D30DD4">
      <w:pPr>
        <w:spacing w:after="0"/>
        <w:jc w:val="both"/>
        <w:rPr>
          <w:rFonts w:ascii="Times New Roman" w:eastAsiaTheme="majorEastAsia" w:hAnsi="Times New Roman" w:cs="Times New Roman"/>
          <w:b/>
          <w:bCs/>
          <w:i/>
          <w:iCs/>
          <w:sz w:val="24"/>
          <w:szCs w:val="24"/>
        </w:rPr>
      </w:pPr>
      <w:r w:rsidRPr="00D30DD4">
        <w:rPr>
          <w:rFonts w:ascii="Times New Roman" w:eastAsiaTheme="majorEastAsia" w:hAnsi="Times New Roman" w:cs="Times New Roman"/>
          <w:b/>
          <w:bCs/>
          <w:i/>
          <w:iCs/>
          <w:sz w:val="24"/>
          <w:szCs w:val="24"/>
        </w:rPr>
        <w:t>1. SDG Problem Addressed</w:t>
      </w:r>
    </w:p>
    <w:p w14:paraId="6D7C340E" w14:textId="77777777" w:rsidR="00D30DD4" w:rsidRPr="00D30DD4" w:rsidRDefault="00D30DD4" w:rsidP="00D30DD4">
      <w:pPr>
        <w:spacing w:after="0"/>
        <w:jc w:val="both"/>
        <w:rPr>
          <w:rFonts w:ascii="Times New Roman" w:eastAsiaTheme="majorEastAsia" w:hAnsi="Times New Roman" w:cs="Times New Roman"/>
          <w:sz w:val="24"/>
          <w:szCs w:val="24"/>
        </w:rPr>
      </w:pPr>
      <w:r w:rsidRPr="00D30DD4">
        <w:rPr>
          <w:rFonts w:ascii="Times New Roman" w:eastAsiaTheme="majorEastAsia" w:hAnsi="Times New Roman" w:cs="Times New Roman"/>
          <w:sz w:val="24"/>
          <w:szCs w:val="24"/>
        </w:rPr>
        <w:t>Cardiovascular diseases (CVDs) remain the leading cause of global deaths, responsible for over 17 million deaths annually. Many of these deaths are preventable through early detection and lifestyle changes. However, limited access to advanced diagnostic tools and trained healthcare professionals in developing regions contributes to delayed intervention.</w:t>
      </w:r>
    </w:p>
    <w:p w14:paraId="50E5FA4A" w14:textId="77777777" w:rsidR="00D30DD4" w:rsidRPr="00D30DD4" w:rsidRDefault="00D30DD4" w:rsidP="00D30DD4">
      <w:pPr>
        <w:spacing w:after="0"/>
        <w:jc w:val="both"/>
        <w:rPr>
          <w:rFonts w:ascii="Times New Roman" w:eastAsiaTheme="majorEastAsia" w:hAnsi="Times New Roman" w:cs="Times New Roman"/>
          <w:sz w:val="24"/>
          <w:szCs w:val="24"/>
        </w:rPr>
      </w:pPr>
      <w:r w:rsidRPr="00D30DD4">
        <w:rPr>
          <w:rFonts w:ascii="Times New Roman" w:eastAsiaTheme="majorEastAsia" w:hAnsi="Times New Roman" w:cs="Times New Roman"/>
          <w:sz w:val="24"/>
          <w:szCs w:val="24"/>
        </w:rPr>
        <w:t>This project addresses SDG 3: Good Health and Well-being, specifically Target 3.4, which seeks to reduce premature mortality from non-communicable diseases through prevention and treatment.</w:t>
      </w:r>
    </w:p>
    <w:p w14:paraId="21BFD6CE" w14:textId="77777777" w:rsidR="00D30DD4" w:rsidRPr="00D30DD4" w:rsidRDefault="00D30DD4" w:rsidP="00D30DD4">
      <w:pPr>
        <w:spacing w:after="0"/>
        <w:jc w:val="both"/>
        <w:rPr>
          <w:rFonts w:ascii="Times New Roman" w:eastAsiaTheme="majorEastAsia" w:hAnsi="Times New Roman" w:cs="Times New Roman"/>
          <w:sz w:val="24"/>
          <w:szCs w:val="24"/>
        </w:rPr>
      </w:pPr>
      <w:r w:rsidRPr="00D30DD4">
        <w:rPr>
          <w:rFonts w:ascii="Times New Roman" w:eastAsiaTheme="majorEastAsia" w:hAnsi="Times New Roman" w:cs="Times New Roman"/>
          <w:sz w:val="24"/>
          <w:szCs w:val="24"/>
        </w:rPr>
        <w:t>The AI-driven heart disease prediction system provides a data-based approach for early detection of heart-related risks, empowering both healthcare providers and individuals with actionable insights.</w:t>
      </w:r>
    </w:p>
    <w:p w14:paraId="57A06238" w14:textId="77777777" w:rsidR="00D30DD4" w:rsidRPr="00D30DD4" w:rsidRDefault="00D30DD4" w:rsidP="00D30DD4">
      <w:pPr>
        <w:spacing w:after="0"/>
        <w:jc w:val="both"/>
        <w:rPr>
          <w:rFonts w:ascii="Times New Roman" w:eastAsiaTheme="majorEastAsia" w:hAnsi="Times New Roman" w:cs="Times New Roman"/>
          <w:b/>
          <w:bCs/>
          <w:i/>
          <w:iCs/>
          <w:sz w:val="24"/>
          <w:szCs w:val="24"/>
        </w:rPr>
      </w:pPr>
      <w:r w:rsidRPr="00D30DD4">
        <w:rPr>
          <w:rFonts w:ascii="Times New Roman" w:eastAsiaTheme="majorEastAsia" w:hAnsi="Times New Roman" w:cs="Times New Roman"/>
          <w:b/>
          <w:bCs/>
          <w:i/>
          <w:iCs/>
          <w:sz w:val="24"/>
          <w:szCs w:val="24"/>
        </w:rPr>
        <w:t>2. Machine Learning Approach</w:t>
      </w:r>
    </w:p>
    <w:p w14:paraId="3EE4DFD3" w14:textId="77777777" w:rsidR="00D30DD4" w:rsidRPr="00D30DD4" w:rsidRDefault="00D30DD4" w:rsidP="00D30DD4">
      <w:pPr>
        <w:spacing w:after="0"/>
        <w:jc w:val="both"/>
        <w:rPr>
          <w:rFonts w:ascii="Times New Roman" w:eastAsiaTheme="majorEastAsia" w:hAnsi="Times New Roman" w:cs="Times New Roman"/>
          <w:sz w:val="24"/>
          <w:szCs w:val="24"/>
        </w:rPr>
      </w:pPr>
      <w:r w:rsidRPr="00D30DD4">
        <w:rPr>
          <w:rFonts w:ascii="Times New Roman" w:eastAsiaTheme="majorEastAsia" w:hAnsi="Times New Roman" w:cs="Times New Roman"/>
          <w:sz w:val="24"/>
          <w:szCs w:val="24"/>
        </w:rPr>
        <w:t>A supervised learning approach was adopted using two models:</w:t>
      </w:r>
    </w:p>
    <w:p w14:paraId="6D6B878D" w14:textId="77777777" w:rsidR="00D30DD4" w:rsidRPr="00D30DD4" w:rsidRDefault="00D30DD4" w:rsidP="00D30DD4">
      <w:pPr>
        <w:spacing w:after="0"/>
        <w:jc w:val="both"/>
        <w:rPr>
          <w:rFonts w:ascii="Times New Roman" w:eastAsiaTheme="majorEastAsia" w:hAnsi="Times New Roman" w:cs="Times New Roman"/>
          <w:sz w:val="24"/>
          <w:szCs w:val="24"/>
        </w:rPr>
      </w:pPr>
      <w:r w:rsidRPr="00D30DD4">
        <w:rPr>
          <w:rFonts w:ascii="Times New Roman" w:eastAsiaTheme="majorEastAsia" w:hAnsi="Times New Roman" w:cs="Times New Roman"/>
          <w:sz w:val="24"/>
          <w:szCs w:val="24"/>
        </w:rPr>
        <w:t>- Logistic Regression</w:t>
      </w:r>
    </w:p>
    <w:p w14:paraId="513C2DA0" w14:textId="77777777" w:rsidR="00D30DD4" w:rsidRPr="00D30DD4" w:rsidRDefault="00D30DD4" w:rsidP="00D30DD4">
      <w:pPr>
        <w:spacing w:after="0"/>
        <w:jc w:val="both"/>
        <w:rPr>
          <w:rFonts w:ascii="Times New Roman" w:eastAsiaTheme="majorEastAsia" w:hAnsi="Times New Roman" w:cs="Times New Roman"/>
          <w:sz w:val="24"/>
          <w:szCs w:val="24"/>
        </w:rPr>
      </w:pPr>
      <w:r w:rsidRPr="00D30DD4">
        <w:rPr>
          <w:rFonts w:ascii="Times New Roman" w:eastAsiaTheme="majorEastAsia" w:hAnsi="Times New Roman" w:cs="Times New Roman"/>
          <w:sz w:val="24"/>
          <w:szCs w:val="24"/>
        </w:rPr>
        <w:t>- Random Forest Classifier</w:t>
      </w:r>
    </w:p>
    <w:p w14:paraId="0CAF2147" w14:textId="77777777" w:rsidR="00D30DD4" w:rsidRPr="00D30DD4" w:rsidRDefault="00D30DD4" w:rsidP="00D30DD4">
      <w:pPr>
        <w:spacing w:after="0"/>
        <w:jc w:val="both"/>
        <w:rPr>
          <w:rFonts w:ascii="Times New Roman" w:eastAsiaTheme="majorEastAsia" w:hAnsi="Times New Roman" w:cs="Times New Roman"/>
          <w:sz w:val="24"/>
          <w:szCs w:val="24"/>
        </w:rPr>
      </w:pPr>
      <w:r w:rsidRPr="00D30DD4">
        <w:rPr>
          <w:rFonts w:ascii="Times New Roman" w:eastAsiaTheme="majorEastAsia" w:hAnsi="Times New Roman" w:cs="Times New Roman"/>
          <w:sz w:val="24"/>
          <w:szCs w:val="24"/>
        </w:rPr>
        <w:t>Dataset: The project used the Heart Disease Dataset (UCI) available on Kaggle, which includes clinical attributes such as age, sex, blood pressure, cholesterol, maximum heart rate, and chest pain type.</w:t>
      </w:r>
    </w:p>
    <w:p w14:paraId="359C6594" w14:textId="77777777" w:rsidR="00D30DD4" w:rsidRPr="00D30DD4" w:rsidRDefault="00D30DD4" w:rsidP="00D30DD4">
      <w:pPr>
        <w:spacing w:after="0"/>
        <w:jc w:val="both"/>
        <w:rPr>
          <w:rFonts w:ascii="Times New Roman" w:eastAsiaTheme="majorEastAsia" w:hAnsi="Times New Roman" w:cs="Times New Roman"/>
          <w:sz w:val="24"/>
          <w:szCs w:val="24"/>
        </w:rPr>
      </w:pPr>
      <w:r w:rsidRPr="00D30DD4">
        <w:rPr>
          <w:rFonts w:ascii="Times New Roman" w:eastAsiaTheme="majorEastAsia" w:hAnsi="Times New Roman" w:cs="Times New Roman"/>
          <w:sz w:val="24"/>
          <w:szCs w:val="24"/>
        </w:rPr>
        <w:t>Process Overview:</w:t>
      </w:r>
    </w:p>
    <w:p w14:paraId="4BF1AEDD" w14:textId="77777777" w:rsidR="00D30DD4" w:rsidRPr="00D30DD4" w:rsidRDefault="00D30DD4" w:rsidP="00D30DD4">
      <w:pPr>
        <w:spacing w:after="0"/>
        <w:jc w:val="both"/>
        <w:rPr>
          <w:rFonts w:ascii="Times New Roman" w:eastAsiaTheme="majorEastAsia" w:hAnsi="Times New Roman" w:cs="Times New Roman"/>
          <w:sz w:val="24"/>
          <w:szCs w:val="24"/>
        </w:rPr>
      </w:pPr>
      <w:r w:rsidRPr="00D30DD4">
        <w:rPr>
          <w:rFonts w:ascii="Times New Roman" w:eastAsiaTheme="majorEastAsia" w:hAnsi="Times New Roman" w:cs="Times New Roman"/>
          <w:sz w:val="24"/>
          <w:szCs w:val="24"/>
        </w:rPr>
        <w:t>1. Data cleaning and preprocessing</w:t>
      </w:r>
    </w:p>
    <w:p w14:paraId="11CE34CC" w14:textId="77777777" w:rsidR="00D30DD4" w:rsidRPr="00D30DD4" w:rsidRDefault="00D30DD4" w:rsidP="00D30DD4">
      <w:pPr>
        <w:spacing w:after="0"/>
        <w:jc w:val="both"/>
        <w:rPr>
          <w:rFonts w:ascii="Times New Roman" w:eastAsiaTheme="majorEastAsia" w:hAnsi="Times New Roman" w:cs="Times New Roman"/>
          <w:sz w:val="24"/>
          <w:szCs w:val="24"/>
        </w:rPr>
      </w:pPr>
      <w:r w:rsidRPr="00D30DD4">
        <w:rPr>
          <w:rFonts w:ascii="Times New Roman" w:eastAsiaTheme="majorEastAsia" w:hAnsi="Times New Roman" w:cs="Times New Roman"/>
          <w:sz w:val="24"/>
          <w:szCs w:val="24"/>
        </w:rPr>
        <w:t>2. Feature correlation analysis</w:t>
      </w:r>
    </w:p>
    <w:p w14:paraId="2ECC27CA" w14:textId="77777777" w:rsidR="00D30DD4" w:rsidRPr="00D30DD4" w:rsidRDefault="00D30DD4" w:rsidP="00D30DD4">
      <w:pPr>
        <w:spacing w:after="0"/>
        <w:jc w:val="both"/>
        <w:rPr>
          <w:rFonts w:ascii="Times New Roman" w:eastAsiaTheme="majorEastAsia" w:hAnsi="Times New Roman" w:cs="Times New Roman"/>
          <w:sz w:val="24"/>
          <w:szCs w:val="24"/>
        </w:rPr>
      </w:pPr>
      <w:r w:rsidRPr="00D30DD4">
        <w:rPr>
          <w:rFonts w:ascii="Times New Roman" w:eastAsiaTheme="majorEastAsia" w:hAnsi="Times New Roman" w:cs="Times New Roman"/>
          <w:sz w:val="24"/>
          <w:szCs w:val="24"/>
        </w:rPr>
        <w:t>3. Splitting data into training and test sets (80/20)</w:t>
      </w:r>
    </w:p>
    <w:p w14:paraId="691F3444" w14:textId="77777777" w:rsidR="00D30DD4" w:rsidRPr="00D30DD4" w:rsidRDefault="00D30DD4" w:rsidP="00D30DD4">
      <w:pPr>
        <w:spacing w:after="0"/>
        <w:jc w:val="both"/>
        <w:rPr>
          <w:rFonts w:ascii="Times New Roman" w:eastAsiaTheme="majorEastAsia" w:hAnsi="Times New Roman" w:cs="Times New Roman"/>
          <w:sz w:val="24"/>
          <w:szCs w:val="24"/>
        </w:rPr>
      </w:pPr>
      <w:r w:rsidRPr="00D30DD4">
        <w:rPr>
          <w:rFonts w:ascii="Times New Roman" w:eastAsiaTheme="majorEastAsia" w:hAnsi="Times New Roman" w:cs="Times New Roman"/>
          <w:sz w:val="24"/>
          <w:szCs w:val="24"/>
        </w:rPr>
        <w:t>4. Model training and evaluation</w:t>
      </w:r>
    </w:p>
    <w:p w14:paraId="6D250445" w14:textId="77777777" w:rsidR="00D30DD4" w:rsidRPr="00D30DD4" w:rsidRDefault="00D30DD4" w:rsidP="00D30DD4">
      <w:pPr>
        <w:spacing w:after="0"/>
        <w:jc w:val="both"/>
        <w:rPr>
          <w:rFonts w:ascii="Times New Roman" w:eastAsiaTheme="majorEastAsia" w:hAnsi="Times New Roman" w:cs="Times New Roman"/>
          <w:sz w:val="24"/>
          <w:szCs w:val="24"/>
        </w:rPr>
      </w:pPr>
      <w:r w:rsidRPr="00D30DD4">
        <w:rPr>
          <w:rFonts w:ascii="Times New Roman" w:eastAsiaTheme="majorEastAsia" w:hAnsi="Times New Roman" w:cs="Times New Roman"/>
          <w:sz w:val="24"/>
          <w:szCs w:val="24"/>
        </w:rPr>
        <w:t>5. Performance comparison between Logistic Regression and Random Forest</w:t>
      </w:r>
    </w:p>
    <w:p w14:paraId="4021B6AA" w14:textId="77777777" w:rsidR="00D30DD4" w:rsidRPr="00D30DD4" w:rsidRDefault="00D30DD4" w:rsidP="00D30DD4">
      <w:pPr>
        <w:spacing w:after="0"/>
        <w:jc w:val="both"/>
        <w:rPr>
          <w:rFonts w:ascii="Times New Roman" w:eastAsiaTheme="majorEastAsia" w:hAnsi="Times New Roman" w:cs="Times New Roman"/>
          <w:sz w:val="24"/>
          <w:szCs w:val="24"/>
        </w:rPr>
      </w:pPr>
      <w:r w:rsidRPr="00D30DD4">
        <w:rPr>
          <w:rFonts w:ascii="Times New Roman" w:eastAsiaTheme="majorEastAsia" w:hAnsi="Times New Roman" w:cs="Times New Roman"/>
          <w:sz w:val="24"/>
          <w:szCs w:val="24"/>
        </w:rPr>
        <w:t xml:space="preserve">Tools Used: Python, Google </w:t>
      </w:r>
      <w:proofErr w:type="spellStart"/>
      <w:r w:rsidRPr="00D30DD4">
        <w:rPr>
          <w:rFonts w:ascii="Times New Roman" w:eastAsiaTheme="majorEastAsia" w:hAnsi="Times New Roman" w:cs="Times New Roman"/>
          <w:sz w:val="24"/>
          <w:szCs w:val="24"/>
        </w:rPr>
        <w:t>Colab</w:t>
      </w:r>
      <w:proofErr w:type="spellEnd"/>
      <w:r w:rsidRPr="00D30DD4">
        <w:rPr>
          <w:rFonts w:ascii="Times New Roman" w:eastAsiaTheme="majorEastAsia" w:hAnsi="Times New Roman" w:cs="Times New Roman"/>
          <w:sz w:val="24"/>
          <w:szCs w:val="24"/>
        </w:rPr>
        <w:t>, Pandas, Scikit-learn, Matplotlib, Seaborn</w:t>
      </w:r>
    </w:p>
    <w:p w14:paraId="68696B4D" w14:textId="77777777" w:rsidR="00D30DD4" w:rsidRPr="00D30DD4" w:rsidRDefault="00D30DD4" w:rsidP="00D30DD4">
      <w:pPr>
        <w:spacing w:after="0"/>
        <w:jc w:val="both"/>
        <w:rPr>
          <w:rFonts w:ascii="Times New Roman" w:eastAsiaTheme="majorEastAsia" w:hAnsi="Times New Roman" w:cs="Times New Roman"/>
          <w:b/>
          <w:bCs/>
          <w:i/>
          <w:iCs/>
          <w:sz w:val="24"/>
          <w:szCs w:val="24"/>
        </w:rPr>
      </w:pPr>
      <w:r w:rsidRPr="00D30DD4">
        <w:rPr>
          <w:rFonts w:ascii="Times New Roman" w:eastAsiaTheme="majorEastAsia" w:hAnsi="Times New Roman" w:cs="Times New Roman"/>
          <w:b/>
          <w:bCs/>
          <w:i/>
          <w:iCs/>
          <w:sz w:val="24"/>
          <w:szCs w:val="24"/>
        </w:rPr>
        <w:t>3. Results and Discussion</w:t>
      </w:r>
    </w:p>
    <w:p w14:paraId="2F46571E" w14:textId="77777777" w:rsidR="00D30DD4" w:rsidRPr="00D30DD4" w:rsidRDefault="00D30DD4" w:rsidP="00D30DD4">
      <w:pPr>
        <w:spacing w:after="0"/>
        <w:jc w:val="both"/>
        <w:rPr>
          <w:rFonts w:ascii="Times New Roman" w:eastAsiaTheme="majorEastAsia" w:hAnsi="Times New Roman" w:cs="Times New Roman"/>
          <w:sz w:val="24"/>
          <w:szCs w:val="24"/>
        </w:rPr>
      </w:pPr>
      <w:r w:rsidRPr="00D30DD4">
        <w:rPr>
          <w:rFonts w:ascii="Times New Roman" w:eastAsiaTheme="majorEastAsia" w:hAnsi="Times New Roman" w:cs="Times New Roman"/>
          <w:sz w:val="24"/>
          <w:szCs w:val="24"/>
        </w:rPr>
        <w:t>Logistic Regression Accuracy: 79.5%</w:t>
      </w:r>
    </w:p>
    <w:p w14:paraId="3888F430" w14:textId="77777777" w:rsidR="00D30DD4" w:rsidRPr="00D30DD4" w:rsidRDefault="00D30DD4" w:rsidP="00D30DD4">
      <w:pPr>
        <w:spacing w:after="0"/>
        <w:jc w:val="both"/>
        <w:rPr>
          <w:rFonts w:ascii="Times New Roman" w:eastAsiaTheme="majorEastAsia" w:hAnsi="Times New Roman" w:cs="Times New Roman"/>
          <w:sz w:val="24"/>
          <w:szCs w:val="24"/>
        </w:rPr>
      </w:pPr>
      <w:r w:rsidRPr="00D30DD4">
        <w:rPr>
          <w:rFonts w:ascii="Times New Roman" w:eastAsiaTheme="majorEastAsia" w:hAnsi="Times New Roman" w:cs="Times New Roman"/>
          <w:sz w:val="24"/>
          <w:szCs w:val="24"/>
        </w:rPr>
        <w:t>Random Forest Accuracy: 98.5%</w:t>
      </w:r>
    </w:p>
    <w:p w14:paraId="790CAA8E" w14:textId="77777777" w:rsidR="00D30DD4" w:rsidRPr="00D30DD4" w:rsidRDefault="00D30DD4" w:rsidP="00D30DD4">
      <w:pPr>
        <w:spacing w:after="0"/>
        <w:jc w:val="both"/>
        <w:rPr>
          <w:rFonts w:ascii="Times New Roman" w:eastAsiaTheme="majorEastAsia" w:hAnsi="Times New Roman" w:cs="Times New Roman"/>
          <w:sz w:val="24"/>
          <w:szCs w:val="24"/>
        </w:rPr>
      </w:pPr>
      <w:r w:rsidRPr="00D30DD4">
        <w:rPr>
          <w:rFonts w:ascii="Times New Roman" w:eastAsiaTheme="majorEastAsia" w:hAnsi="Times New Roman" w:cs="Times New Roman"/>
          <w:sz w:val="24"/>
          <w:szCs w:val="24"/>
        </w:rPr>
        <w:t>The Random Forest model demonstrated superior performance due to its ability to handle complex, non-linear relationships in medical data. The model identifies key predictors such as cholesterol level, maximum heart rate, and chest pain type as strong indicators of heart disease.</w:t>
      </w:r>
    </w:p>
    <w:p w14:paraId="75F7F09C" w14:textId="77777777" w:rsidR="00D30DD4" w:rsidRPr="00D30DD4" w:rsidRDefault="00D30DD4" w:rsidP="00D30DD4">
      <w:pPr>
        <w:spacing w:after="0"/>
        <w:jc w:val="both"/>
        <w:rPr>
          <w:rFonts w:ascii="Times New Roman" w:eastAsiaTheme="majorEastAsia" w:hAnsi="Times New Roman" w:cs="Times New Roman"/>
          <w:sz w:val="24"/>
          <w:szCs w:val="24"/>
        </w:rPr>
      </w:pPr>
      <w:r w:rsidRPr="00D30DD4">
        <w:rPr>
          <w:rFonts w:ascii="Times New Roman" w:eastAsiaTheme="majorEastAsia" w:hAnsi="Times New Roman" w:cs="Times New Roman"/>
          <w:sz w:val="24"/>
          <w:szCs w:val="24"/>
        </w:rPr>
        <w:t>This predictive capability enables early risk detection and targeted medical attention, contributing to preventive healthcare and reducing cardiovascular mortality rates.</w:t>
      </w:r>
    </w:p>
    <w:p w14:paraId="43D68795" w14:textId="77777777" w:rsidR="00D30DD4" w:rsidRPr="00D30DD4" w:rsidRDefault="00D30DD4" w:rsidP="00D30DD4">
      <w:pPr>
        <w:spacing w:after="0"/>
        <w:jc w:val="both"/>
        <w:rPr>
          <w:rFonts w:ascii="Times New Roman" w:eastAsiaTheme="majorEastAsia" w:hAnsi="Times New Roman" w:cs="Times New Roman"/>
          <w:b/>
          <w:bCs/>
          <w:i/>
          <w:iCs/>
          <w:sz w:val="24"/>
          <w:szCs w:val="24"/>
        </w:rPr>
      </w:pPr>
      <w:r w:rsidRPr="00D30DD4">
        <w:rPr>
          <w:rFonts w:ascii="Times New Roman" w:eastAsiaTheme="majorEastAsia" w:hAnsi="Times New Roman" w:cs="Times New Roman"/>
          <w:b/>
          <w:bCs/>
          <w:i/>
          <w:iCs/>
          <w:sz w:val="24"/>
          <w:szCs w:val="24"/>
        </w:rPr>
        <w:t>4. Ethical and Sustainability Reflection</w:t>
      </w:r>
    </w:p>
    <w:p w14:paraId="181C4329" w14:textId="77777777" w:rsidR="00D30DD4" w:rsidRPr="00D30DD4" w:rsidRDefault="00D30DD4" w:rsidP="00D30DD4">
      <w:pPr>
        <w:spacing w:after="0"/>
        <w:jc w:val="both"/>
        <w:rPr>
          <w:rFonts w:ascii="Times New Roman" w:eastAsiaTheme="majorEastAsia" w:hAnsi="Times New Roman" w:cs="Times New Roman"/>
          <w:sz w:val="24"/>
          <w:szCs w:val="24"/>
        </w:rPr>
      </w:pPr>
      <w:r w:rsidRPr="00D30DD4">
        <w:rPr>
          <w:rFonts w:ascii="Times New Roman" w:eastAsiaTheme="majorEastAsia" w:hAnsi="Times New Roman" w:cs="Times New Roman"/>
          <w:sz w:val="24"/>
          <w:szCs w:val="24"/>
        </w:rPr>
        <w:t>Bias &amp; Fairness: The dataset represents a limited population; expanding it to include diverse demographics is essential for global applicability.</w:t>
      </w:r>
    </w:p>
    <w:p w14:paraId="0F49422E" w14:textId="77777777" w:rsidR="00D30DD4" w:rsidRPr="00D30DD4" w:rsidRDefault="00D30DD4" w:rsidP="00D30DD4">
      <w:pPr>
        <w:spacing w:after="0"/>
        <w:jc w:val="both"/>
        <w:rPr>
          <w:rFonts w:ascii="Times New Roman" w:eastAsiaTheme="majorEastAsia" w:hAnsi="Times New Roman" w:cs="Times New Roman"/>
          <w:sz w:val="24"/>
          <w:szCs w:val="24"/>
        </w:rPr>
      </w:pPr>
      <w:r w:rsidRPr="00D30DD4">
        <w:rPr>
          <w:rFonts w:ascii="Times New Roman" w:eastAsiaTheme="majorEastAsia" w:hAnsi="Times New Roman" w:cs="Times New Roman"/>
          <w:sz w:val="24"/>
          <w:szCs w:val="24"/>
        </w:rPr>
        <w:t>Sustainability: The AI system promotes equitable healthcare by providing cost-effective, data-driven tools for early diagnosis.</w:t>
      </w:r>
    </w:p>
    <w:p w14:paraId="087CA0BA" w14:textId="77777777" w:rsidR="00D30DD4" w:rsidRPr="00D30DD4" w:rsidRDefault="00D30DD4" w:rsidP="00D30DD4">
      <w:pPr>
        <w:spacing w:after="0"/>
        <w:jc w:val="both"/>
        <w:rPr>
          <w:rFonts w:ascii="Times New Roman" w:eastAsiaTheme="majorEastAsia" w:hAnsi="Times New Roman" w:cs="Times New Roman"/>
          <w:sz w:val="24"/>
          <w:szCs w:val="24"/>
        </w:rPr>
      </w:pPr>
      <w:r w:rsidRPr="00D30DD4">
        <w:rPr>
          <w:rFonts w:ascii="Times New Roman" w:eastAsiaTheme="majorEastAsia" w:hAnsi="Times New Roman" w:cs="Times New Roman"/>
          <w:sz w:val="24"/>
          <w:szCs w:val="24"/>
        </w:rPr>
        <w:t>Privacy: All data used is publicly available and anonymized, ensuring compliance with ethical data standards.</w:t>
      </w:r>
    </w:p>
    <w:p w14:paraId="302EB405" w14:textId="77777777" w:rsidR="00D30DD4" w:rsidRPr="00D30DD4" w:rsidRDefault="00D30DD4" w:rsidP="00D30DD4">
      <w:pPr>
        <w:spacing w:after="0"/>
        <w:jc w:val="both"/>
        <w:rPr>
          <w:rFonts w:ascii="Times New Roman" w:eastAsiaTheme="majorEastAsia" w:hAnsi="Times New Roman" w:cs="Times New Roman"/>
          <w:sz w:val="24"/>
          <w:szCs w:val="24"/>
        </w:rPr>
      </w:pPr>
      <w:r w:rsidRPr="00D30DD4">
        <w:rPr>
          <w:rFonts w:ascii="Times New Roman" w:eastAsiaTheme="majorEastAsia" w:hAnsi="Times New Roman" w:cs="Times New Roman"/>
          <w:sz w:val="24"/>
          <w:szCs w:val="24"/>
        </w:rPr>
        <w:t>Conclusion</w:t>
      </w:r>
    </w:p>
    <w:p w14:paraId="308BCBD4" w14:textId="251BB918" w:rsidR="00D422CF" w:rsidRPr="00D30DD4" w:rsidRDefault="00D30DD4" w:rsidP="00D30DD4">
      <w:pPr>
        <w:spacing w:after="0"/>
        <w:jc w:val="both"/>
      </w:pPr>
      <w:r w:rsidRPr="00D30DD4">
        <w:rPr>
          <w:rFonts w:ascii="Times New Roman" w:eastAsiaTheme="majorEastAsia" w:hAnsi="Times New Roman" w:cs="Times New Roman"/>
          <w:sz w:val="24"/>
          <w:szCs w:val="24"/>
        </w:rPr>
        <w:t>The project illustrates how AI and machine learning can support SDG 3 (Good Health and Well-being) by facilitating early diagnosis and prevention of heart diseases. The system provides a foundation for developing scalable, community-level health monitoring solutions in the future.</w:t>
      </w:r>
    </w:p>
    <w:sectPr w:rsidR="00D422CF" w:rsidRPr="00D30DD4" w:rsidSect="00D30DD4">
      <w:pgSz w:w="12240" w:h="15840"/>
      <w:pgMar w:top="630" w:right="810" w:bottom="90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7213529">
    <w:abstractNumId w:val="8"/>
  </w:num>
  <w:num w:numId="2" w16cid:durableId="1245795097">
    <w:abstractNumId w:val="6"/>
  </w:num>
  <w:num w:numId="3" w16cid:durableId="1814711433">
    <w:abstractNumId w:val="5"/>
  </w:num>
  <w:num w:numId="4" w16cid:durableId="1405836757">
    <w:abstractNumId w:val="4"/>
  </w:num>
  <w:num w:numId="5" w16cid:durableId="2021421721">
    <w:abstractNumId w:val="7"/>
  </w:num>
  <w:num w:numId="6" w16cid:durableId="58216260">
    <w:abstractNumId w:val="3"/>
  </w:num>
  <w:num w:numId="7" w16cid:durableId="618799298">
    <w:abstractNumId w:val="2"/>
  </w:num>
  <w:num w:numId="8" w16cid:durableId="1156802802">
    <w:abstractNumId w:val="1"/>
  </w:num>
  <w:num w:numId="9" w16cid:durableId="1237207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7605"/>
    <w:rsid w:val="00AA1D8D"/>
    <w:rsid w:val="00B47730"/>
    <w:rsid w:val="00CB0664"/>
    <w:rsid w:val="00D30DD4"/>
    <w:rsid w:val="00D422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FAE2A6"/>
  <w14:defaultImageDpi w14:val="300"/>
  <w15:docId w15:val="{9A822D23-8D1F-4F36-9E03-F2FEA796E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Sodeeq Bello</cp:lastModifiedBy>
  <cp:revision>2</cp:revision>
  <dcterms:created xsi:type="dcterms:W3CDTF">2013-12-23T23:15:00Z</dcterms:created>
  <dcterms:modified xsi:type="dcterms:W3CDTF">2025-10-25T14:43:00Z</dcterms:modified>
  <cp:category/>
</cp:coreProperties>
</file>